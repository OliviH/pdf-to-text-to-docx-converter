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Confidentiel Physio Energie - 1°%* année — WE10</w:t>
        <w:br/>
        <w:br/>
        <w:t>Le systéme endocrinien</w:t>
        <w:br/>
        <w:t>A_Géneralités</w:t>
        <w:br/>
        <w:br/>
        <w:t>C'est le second systeme de régulation du corps humain, en termes d'importance,</w:t>
        <w:br/>
        <w:t>immédiatement aprés le systeme nerveux, servant a coordonner I'activité cellulaire,</w:t>
        <w:br/>
        <w:t>donc, I'homéostasie.</w:t>
        <w:br/>
        <w:br/>
        <w:t>1) Définition</w:t>
        <w:br/>
        <w:br/>
        <w:t>Ce qui caractérise une glande est son type de sécrétion.</w:t>
        <w:br/>
        <w:t>x Les glandes dites « exocrines » sont organisées autour d'un canal</w:t>
        <w:br/>
        <w:t>excréteur, qui draine et achemine les sécrétions. C'est le cas, par exemple,</w:t>
        <w:br/>
        <w:t>des glandes salivaires ou de la partie exocrine du pancréas, qui est une</w:t>
        <w:br/>
        <w:t>glande mixte.</w:t>
        <w:br/>
        <w:t>x Les glandes « endocrines » produisent toutes des « hormones », qui</w:t>
        <w:br/>
        <w:t>sont libérées par les cellules directement dans le tissu interstitiel environnant,</w:t>
        <w:br/>
        <w:t>puis acheminées vers le systéme circulatoire. Il n'y a pas de canal excréteur.</w:t>
        <w:br/>
        <w:br/>
        <w:t>Donc, par définition, une hormone, sécrétion caractérisant une glande endocrine,</w:t>
        <w:br/>
        <w:t>est un messager chimique agissant sur des cibles éloignées, apres s'étre</w:t>
        <w:br/>
        <w:t>répandues dans l'ensemble du corps par I'intermédiaire de la circulation</w:t>
        <w:br/>
        <w:t>sanguine et/ou lymphatique.</w:t>
        <w:br/>
        <w:br/>
        <w:t>Les glandes endocrines principales sont présentées sur l’annexe n°1.</w:t>
        <w:br/>
        <w:br/>
        <w:t>2) Caractéristiques des glandes endocrines</w:t>
        <w:br/>
        <w:br/>
        <w:t>ll existe une trés étroite interaction entre le systeme nerveux et le systeme</w:t>
        <w:br/>
        <w:t>“endocrinien. Une des principales différences entre ces deux systemes réside dans</w:t>
        <w:br/>
        <w:t>‘eur temps d'action.</w:t>
        <w:br/>
        <w:br/>
        <w:t>x L'action est extreémement rapide, (se comptant en millisecondes) pour le</w:t>
        <w:br/>
        <w:t>systéme nerveux, mais elle est de courte durée.</w:t>
        <w:br/>
        <w:t>x L'action est un peu plus lente, (comprise entre quelques secondes et</w:t>
        <w:br/>
        <w:br/>
        <w:t>quelques jours), pour le systeme endocrinien, mais elle est plus durable.</w:t>
        <w:br/>
        <w:br/>
        <w:t>Les glandes du systéme endocrinien sont disséminées dans tout le corps, et leurs</w:t>
        <w:br/>
        <w:t>tailles sont généralement tres modestes au regard de leurs actions.</w:t>
        <w:br/>
        <w:br/>
        <w:t>ll existe divers types de glandes endocrines :</w:t>
        <w:br/>
        <w:br/>
        <w:t>x Les principales glandes endocrines sont I'hypophyse, la thyroide, les</w:t>
        <w:br/>
        <w:t>parathyroides, les surrénales, la glande pinéale.</w:t>
        <w:br/>
        <w:t>x L'hypothalamus est, quant a lui, considéré comme un organe « neuro-</w:t>
        <w:br/>
        <w:br/>
        <w:t>endocrinien » du fait qu'il a une double fonction d'élaboration d'influx nerveux</w:t>
        <w:br/>
        <w:t>et de libération d'hormones.</w:t>
        <w:br/>
        <w:br/>
        <w:t>x Différents organes sont a fonction endocrinienne partielle, en ce</w:t>
        <w:br/>
        <w:t>sens qu'ils assurent d'autres fonctions tout en contenant une forte proportion</w:t>
        <w:br/>
        <w:t>de tissu endocrinien. Il s'agit la du pancréas, des gonades, (ovaires et</w:t>
        <w:br/>
        <w:t>testicules) et du placenta.</w:t>
        <w:br/>
        <w:br/>
        <w:t>x De nombreux organes contiennent de petits amas de cellules dites</w:t>
        <w:br/>
        <w:t>« hormonopoilétiques », (c'est 4 dire sécrétant des substances hormonales).</w:t>
        <w:br/>
        <w:t>Confidentiel Physio Energie - 1% année — WE10</w:t>
        <w:br/>
        <w:br/>
        <w:t>Le thymus, certains tissus graisseux, le coeur, I'intestin gréle, I'estomac, les</w:t>
        <w:br/>
        <w:t>reins.</w:t>
        <w:br/>
        <w:t>Les biologistes sont divisés quant a l'assimilation au systeme endocrinien des tissus</w:t>
        <w:br/>
        <w:t>libérant des substances pseudo hormonales, que l'on nomme alors « autocrines » ou</w:t>
        <w:br/>
        <w:t>« paracrines ». Certains considérent que oui, d'autres que non, car elles ne</w:t>
        <w:br/>
        <w:t>répondent pas au critére d’action a distance aprés passage circulatoire.</w:t>
        <w:br/>
        <w:t>En effet :</w:t>
        <w:br/>
        <w:t>x Les substances autocrines sont des molécules exercant leur action</w:t>
        <w:br/>
        <w:t>directement sur les cellules qui les sécrétent. Par exemple une</w:t>
        <w:br/>
        <w:t>prostaglandine agissant sur le myocyte qui I'a sécrété.</w:t>
        <w:br/>
        <w:t>* Les substances paracrines sont des molécules agissant sur des</w:t>
        <w:br/>
        <w:t>cellules différentes mais voisines de celles qui les ont sécrétées. Par</w:t>
        <w:br/>
        <w:t>exemple la somatostatine pancréatique inhibant la stimulation de la</w:t>
        <w:br/>
        <w:t>sécrétion d'insuline par les cellules de Langherans.</w:t>
        <w:br/>
        <w:br/>
        <w:t>3) Caractéristiques générales et mode d'action des hormones</w:t>
        <w:br/>
        <w:t>a) Catégories On considére qu'il existe deux grandes catégories d'hormones,</w:t>
        <w:br/>
        <w:t>x Celles qui sont dérivées d'acides aminés et solubles dans l'eau. Ce sont</w:t>
        <w:br/>
        <w:t>les plus nombreuses.</w:t>
        <w:br/>
        <w:t>x Celles qui sont dérivées des stéroides et sont liposolubles.</w:t>
        <w:br/>
        <w:t>Synthétisées a partir du cholestérol, ce sont les hormones des gonades et des</w:t>
        <w:br/>
        <w:t>surrénales.</w:t>
        <w:br/>
        <w:t>x Pour mémoire on en citera  simplement une troisieme, les</w:t>
        <w:br/>
        <w:t>« eicosanoides », (avec les leucotriénes et les prostaglandines), qui sont des</w:t>
        <w:br/>
        <w:t>substances autocrines ou paracrines, donc considérées le plus souvent</w:t>
        <w:br/>
        <w:t>comme analogues aux substances hormonales mais généralement pas</w:t>
        <w:br/>
        <w:t>assimilées comme telles.</w:t>
        <w:br/>
        <w:br/>
        <w:t>b) Cellules cibles</w:t>
        <w:br/>
        <w:br/>
        <w:t>Les caractéristiques d'action d'une hormone sont de pouvoir atteindre toutes les</w:t>
        <w:br/>
        <w:t>cellules du corps, mais de n’agir que sur certaines, appelées cellules cibles, dont</w:t>
        <w:br/>
        <w:t>elles modifient, accélérent ou ralentissent le métabolisme.</w:t>
        <w:br/>
        <w:br/>
        <w:t>L'action se fera soit sur la paroi de la cellule, (rdle du « second messager »), soit</w:t>
        <w:br/>
        <w:t>directement a I'intérieur, (par l'activation d'un géne). Les détails de ces deux modes</w:t>
        <w:br/>
        <w:t>d'action sont décrits en annexe n°2. Dans les deux cas, la cellule cible posséde des</w:t>
        <w:br/>
        <w:t>récepteurs spécifiques a l'hormone, auxquels cette derniére vient se lier.</w:t>
        <w:br/>
        <w:br/>
        <w:t>L'hormone aura au moins une des actions suivantes sur ses cellules cibles :</w:t>
        <w:br/>
        <w:t>modification de la membrane cellulaire,</w:t>
        <w:br/>
        <w:br/>
        <w:t>synthese de molécules,</w:t>
        <w:br/>
        <w:br/>
        <w:t>stimulation ou inhibition enzymatique,</w:t>
        <w:br/>
        <w:br/>
        <w:t>stimulation sécrétoire,</w:t>
        <w:br/>
        <w:br/>
        <w:t>multiplication cellulaire.</w:t>
        <w:br/>
        <w:br/>
        <w:t>NN LRNA</w:t>
        <w:br/>
        <w:br/>
        <w:t>L'étendue d'action des cellules cibles sous l'effet d'une hormone dépend de 3</w:t>
        <w:br/>
        <w:t>facteurs fondamentaux :</w:t>
        <w:br/>
        <w:br/>
        <w:t>x La concentration sanguine de I'hormone.</w:t>
        <w:br/>
        <w:t>x Le nombre de récepteurs cellulaires.</w:t>
        <w:br/>
        <w:t>x L'affinité entre hormone et récepteur.</w:t>
        <w:br/>
        <w:t>Confidentiel Physio Energie - 1*° année — WE10</w:t>
        <w:br/>
        <w:br/>
        <w:t>Ces trois facteurs sont extrémement variables dans le temps :</w:t>
        <w:br/>
        <w:t>Les récepteurs cellulaires sont des structures dynamiques, variant rapidement. Par</w:t>
        <w:br/>
        <w:t>exemple leur nombre peut augmenter quand le taux hormonal s'éléve. Cela</w:t>
        <w:br/>
        <w:t>potentialise l'action de I'hormone. On aura ici une « régulation positive » ou « feed-</w:t>
        <w:br/>
        <w:t>back positif ».</w:t>
        <w:br/>
        <w:br/>
        <w:t>Cependant une longue exposition cellulaire a des taux hormonaux élevés peut, au</w:t>
        <w:br/>
        <w:t>contraire, faire diminuer les récepteurs, donc la réponse cellulaire. C'est un</w:t>
        <w:br/>
        <w:t>mécanisme de protection pour éviter de trop fortes réponses a des taux</w:t>
        <w:br/>
        <w:t>anormalement élevés d'hormones. On aura ici une « régulation négative » ou « feed</w:t>
        <w:br/>
        <w:t>back négatif ».</w:t>
        <w:br/>
        <w:br/>
        <w:t>c) Modes d'actions</w:t>
        <w:br/>
        <w:t>Les hormones ont de puissants effets, méme a de faibles concentrations. Elles</w:t>
        <w:br/>
        <w:br/>
        <w:t>circulent soit librement dans le flux sanguin, soit li¢es a des protéines de transport</w:t>
        <w:br/>
        <w:t>pour les hormones liposolubles. Leurs durées de vie, d'action et d'élimination sont</w:t>
        <w:br/>
        <w:t>extrémement variables et demandent, a ce titre, une étude individualisée, que nous</w:t>
        <w:br/>
        <w:t>ne ferons pas ici car cela dépasserait notre simple propos de « rappels</w:t>
        <w:br/>
        <w:t>fondamentaux ».</w:t>
        <w:br/>
        <w:br/>
        <w:t>d) Interactions hormonales</w:t>
        <w:br/>
        <w:t>On ne peut pas décrire I'action d'une hormone de fagon trop schématique, en effet</w:t>
        <w:br/>
        <w:t>les hormones interagissent entre elles de fagon complexe sur les cellules cibles.</w:t>
        <w:br/>
        <w:br/>
        <w:t>On décrit classiquement trois types d'actions :</w:t>
        <w:br/>
        <w:t>x La permissivité. C'est le cas ou une hormone ne peut pas déployer</w:t>
        <w:br/>
        <w:t>toute son activité sans la présence d'une autre hormone. Par exemple la</w:t>
        <w:br/>
        <w:t>maturation du systéme génital, régie par des hormones gonadiques, est</w:t>
        <w:br/>
        <w:t>retardée en cas d'absence de thyroxine.</w:t>
        <w:br/>
        <w:t>x La synergie. Le glucagon (hormone pancréatique) et l'adrénaline</w:t>
        <w:br/>
        <w:t>(hormone surrénalienne) font libérer le glucose hépatique dans le sang. Si les</w:t>
        <w:br/>
        <w:t>deux sont présentes la libération est supérieure de 50% par rapport a une</w:t>
        <w:br/>
        <w:t>quantité équivalente d’une seule des deux.</w:t>
        <w:br/>
        <w:t>x L'antagonisme. C'est le cas ou I'action d'une hormone s'oppose 4a celle</w:t>
        <w:br/>
        <w:t>d'une autre hormone. Par exemple, l'insuline fait diminuer le taux de glucose</w:t>
        <w:br/>
        <w:t>sanguin, tandis que le glucagon le fait augmenter.</w:t>
        <w:br/>
        <w:br/>
        <w:t>4) La régulation de la sécrétion hormonale</w:t>
        <w:br/>
        <w:br/>
        <w:t>Le taux des hormones circulantes varie peu du fait d'une régulation par un</w:t>
        <w:br/>
        <w:t>phénomeéne de « rétro-inhibition » permanent. C'est a dire qu'un stimulus déclenche</w:t>
        <w:br/>
        <w:t>une sécrétion hormonale, donc le taux sanguin augmente, ce qui fait que les cellules</w:t>
        <w:br/>
        <w:t>cibles s'activent, mais que les cellules glandulaires, elles, sont inhibées par</w:t>
        <w:br/>
        <w:t>|'élévation du taux sanguin circulant.</w:t>
        <w:br/>
        <w:br/>
        <w:t>\l existe trois types principaux de stimulus déclenchant une sécrétion hormonale :</w:t>
        <w:br/>
        <w:br/>
        <w:t>x Le stimulus humoral. Par exemple I'insuline est sécrétée dés que le</w:t>
        <w:br/>
        <w:t>taux sanguin de glucose s'éléve au dela d'un certain seuil.</w:t>
        <w:br/>
        <w:br/>
        <w:t>x Le stimulus nerveux. En cas de stress, le systeme nerveux</w:t>
        <w:br/>
        <w:br/>
        <w:t>a</w:t>
        <w:br/>
        <w:t>Confidentiel Physio Energie - 1*2 année — WE10</w:t>
        <w:br/>
        <w:br/>
        <w:t>sympathique déclenche la sécrétion d'adrénaline et de noradrénaline par les</w:t>
        <w:br/>
        <w:t>surrénales.</w:t>
        <w:br/>
        <w:br/>
        <w:t>x Le stimulus hormonal. L'hypophyse sécréte des hormones visant a</w:t>
        <w:br/>
        <w:t>stimuler spécifiquement l'une ou l'autre des glandes endocrines. Ainsi</w:t>
        <w:br/>
        <w:t>Stimulée, la glande sécréte son hormone, dont le taux circulant augmente, ce</w:t>
        <w:br/>
        <w:t>qui a pour effet de freiner la sécrétion hypophysaire d’hormone stimulante.</w:t>
        <w:br/>
        <w:t>C'est le mécanisme de la rétro-inhibition, fondement de l'endocrinologie.</w:t>
        <w:br/>
        <w:br/>
        <w:t>Cette régulation par rétro-inhibition est a la base de la rythmicité basique des</w:t>
        <w:br/>
        <w:t>sécrétions hormonales et donc de certains rythmes biologiques circadiens.</w:t>
        <w:br/>
        <w:br/>
        <w:t>Cependant l'adaptabilité aux variations des conditions extérieures et intérieures sera</w:t>
        <w:br/>
        <w:t>assurée par le systeme nerveux. Par exemple le taux sanguin de sucre circulant est</w:t>
        <w:br/>
        <w:t>tres peu variable au repos, mais sera considérablement augmenté lors d'une</w:t>
        <w:br/>
        <w:t>situation de stress afin que les cellules puisent disposer d'un supplément de</w:t>
        <w:br/>
        <w:t>« carburant », cela grace a la stimulation de l'axe hypothalamo-hypophysaire, donc</w:t>
        <w:br/>
        <w:t>du systéme neuro-endocrinien.</w:t>
        <w:br/>
        <w:br/>
        <w:t>B_ Les glandes endocrines</w:t>
        <w:br/>
        <w:br/>
        <w:t>1) L’hypophyse et I’hypothalamus</w:t>
        <w:br/>
        <w:br/>
        <w:t>Ces deux glandes sont indissociables dans leur étude, car étroitement liées dans leur</w:t>
        <w:br/>
        <w:t>Structure histologique, (tissulaire). Cet axe « hypothalamo-hypophysaire » est</w:t>
        <w:br/>
        <w:t>considéré comme le chef d’orchestre de tout le systeme endocrinien. En effet un</w:t>
        <w:br/>
        <w:t>grand nombre d’hormones sécrétées par l'adéno-hypophyse sous la stimulation de</w:t>
        <w:br/>
        <w:t>"hypothalamus, régissent l’activité de la quasi totalité du systeme endocrinien.</w:t>
        <w:br/>
        <w:br/>
        <w:t>L’hypophyse est une glande double, constituée de deux zones :</w:t>
        <w:br/>
        <w:br/>
        <w:t>1 Une zone postérieure ou neuro-hypophyse, qui n'est en fait qu’une zone de</w:t>
        <w:br/>
        <w:t>stockage des neuro-hormones sécrétées par I’hypothalamus et pas vraiment une</w:t>
        <w:br/>
        <w:t>glande endocrine a proprement parler. Cette zone contient en fait les terminaison</w:t>
        <w:br/>
        <w:t>d’axones de neurones de I’hypothalamus et, également, produit deux hormones :</w:t>
        <w:br/>
        <w:br/>
        <w:t>v de l’ocytocine : elle est présente chez I’homme comme chez la femme. Chez</w:t>
        <w:br/>
        <w:t>cette derniére ses principales actions sont de stimuler les contractions utérines</w:t>
        <w:br/>
        <w:t>pour l’accouchement et les cellules myo-épithéliales des glandes mammaires</w:t>
        <w:br/>
        <w:t>pour la lactation. Elle joue d'autres réles, (encore mal connus), dans la</w:t>
        <w:br/>
        <w:t>reproduction.</w:t>
        <w:br/>
        <w:br/>
        <w:t>¥ de l'ADH ou hormone anti-diurétique : elle régule la réabsorption de l’eau au</w:t>
        <w:br/>
        <w:t>niveau du rein, prévenant ainsi les phénomeénes de déshydratation ou de sur-</w:t>
        <w:br/>
        <w:t>hydratation. Des récepteurs de la pression osmotique du sang circulant, situés</w:t>
        <w:br/>
        <w:t>au niveau des neurones hypothalamiques, réagissent aux fluctuations de la</w:t>
        <w:br/>
        <w:t>concentration sanguine et commandent, par la sécrétion d’ADH, une</w:t>
        <w:br/>
        <w:t>réabsorption rénale d’eau en cas d’élévation de cette pression osmotique</w:t>
        <w:br/>
        <w:t>sanguine. On rappelle que la pression osmotique s’éléve quand la</w:t>
        <w:br/>
        <w:t>concentration en molécules dans un liquide s’éléve.</w:t>
        <w:br/>
        <w:br/>
        <w:t>Pathologie : des traumatismes craniens peuvent entrainer des troubles de la</w:t>
        <w:br/>
        <w:br/>
        <w:t>Confidentiel Physio Energie - 1*2 année — WE10</w:t>
        <w:br/>
        <w:br/>
        <w:t>sécrétion de cette hormone, soit par défaut soit par excés.</w:t>
        <w:br/>
        <w:br/>
        <w:t>Par défaut, c'est a dire quand il y aura un manque de sécrétion d’ADH, on sera</w:t>
        <w:br/>
        <w:t>en présence d'un tableau clinique de « diabéte insipide ». Cette pathologie est</w:t>
        <w:br/>
        <w:t>ainsi nommée car il y aura la méme polyurie (augmentation anormale de la</w:t>
        <w:br/>
        <w:t>quantité d’urine) que celle provoquée par le diabéte, mais sans évacuation</w:t>
        <w:br/>
        <w:t>urinaire de sucre.</w:t>
        <w:br/>
        <w:br/>
        <w:t>Pour mémoire, ce sont les médecins d’autrefois qui ont donné son nom a cette</w:t>
        <w:br/>
        <w:t>pathologie car a I’époque les médecins « godtaient » les urines des patients</w:t>
        <w:br/>
        <w:t>pour établir leur diagnostic. Celles des diabétiques étaient sucrées, et celles-ci,</w:t>
        <w:br/>
        <w:t>non, d’ou ce nom...</w:t>
        <w:br/>
        <w:br/>
        <w:t>Par excés, suite aussi a un choc, ou bien a une chirurgie, une méningite, une</w:t>
        <w:br/>
        <w:t>anesthésie, un traitement médicamenteux ou un cancer, on pourra avoir un</w:t>
        <w:br/>
        <w:t>excés de sécrétion d’ADH. Le tableau sera un oedéme généralisé, notamment</w:t>
        <w:br/>
        <w:t>cérébral avec des céphalées et méme une désorientation.</w:t>
        <w:br/>
        <w:br/>
        <w:t>2 Une zone antérieure ou adénohypophyse, qui est la zone glandulaire</w:t>
        <w:br/>
        <w:t>proprement dite. L’'adénohypophyse sécréte 6 hormones et une pro-hormone.</w:t>
        <w:br/>
        <w:br/>
        <w:t>e 1- L’hormone de croissance ou « GH » ou encore « somatotrophine ». Cette</w:t>
        <w:br/>
        <w:t>hormone stimule la croissance principalement des os, des cartilages et des</w:t>
        <w:br/>
        <w:t>muscles. Elle éléve les taux sanguins d’acides gras et de glucose, (elle a donc</w:t>
        <w:br/>
        <w:t>un effet « anti-insuline »). La sécrétion est cyclique, quotidiennement, avec un</w:t>
        <w:br/>
        <w:t>pic nocturne et durant la vie, avec un pic a l'adolescence.</w:t>
        <w:br/>
        <w:br/>
        <w:t>Pathologie : En excés, elle peut provoquer un gigantisme sans altération des</w:t>
        <w:br/>
        <w:t>proportions corporelles tant qu'elle agit pendant la croissance, (athléte chinoise</w:t>
        <w:br/>
        <w:t>de basket-ball mesurant 2m46). Aprés la croissance en excés, elle provoque</w:t>
        <w:br/>
        <w:t>une acromégalie, (maladie assez rare), c'est a dire un épaississement</w:t>
        <w:br/>
        <w:t>irréversible des mains, des pieds et du crane.</w:t>
        <w:br/>
        <w:br/>
        <w:t>Par défaut elle provoque un nanisme qui peut étre traité par une GH</w:t>
        <w:br/>
        <w:t>synthétique. En raison de ces effets elle a été utilisée aussi pour servir de</w:t>
        <w:br/>
        <w:t>dopants aux sportifs, voire méme pour étre administrée a des enfants a la</w:t>
        <w:br/>
        <w:t>courbe de croissance sub-normale ou a4 des personnes agées. Les effets sont</w:t>
        <w:br/>
        <w:t>en fait peu probants pour gagner taille ou masse musculaire chez un sujet</w:t>
        <w:br/>
        <w:t>normal, par contre la prise réguliére entraine des douleurs articulaires et</w:t>
        <w:br/>
        <w:t>musculaires, une rétention d’eau, du diabéte et surtout un fort risque</w:t>
        <w:br/>
        <w:t>cancérigéne.</w:t>
        <w:br/>
        <w:br/>
        <w:t>e 2- La thyréotrophine ou « TSH » ou hormone thyréotrope. Cette hormone a</w:t>
        <w:br/>
        <w:t>pour rdle de stimuler l’activité de sécrétion de la glande thyroide, dont on</w:t>
        <w:br/>
        <w:t>étudiera les actions un peu plus loin.</w:t>
        <w:br/>
        <w:br/>
        <w:t>¢ 3- La corticotrophine ou « ACTH » ou hormone corticotrope. Cette hormone</w:t>
        <w:br/>
        <w:t>a pour réle de stimuler la sécrétion des hormones glucocorticoides, c'est a dire</w:t>
        <w:br/>
        <w:t>des hormones libérées par la zone corticale des glandes surrénales, qui</w:t>
        <w:br/>
        <w:t>permettent de faire face au stress. La production d’ACTH est cyclique. Il y a un</w:t>
        <w:br/>
        <w:t>pic le matin peu avant le réveil.</w:t>
        <w:br/>
        <w:br/>
        <w:t>e 4- La gonadotrophine « FSH » ou hormone folliculostimulante. Chez l'homme</w:t>
        <w:br/>
        <w:t>comme chez la femme, la FSH _ stimule la production de gametes,</w:t>
        <w:br/>
        <w:br/>
        <w:t>mn</w:t>
        <w:br/>
        <w:t>Confidentiel Physio Energie - 1*2 année — WE10</w:t>
        <w:br/>
        <w:br/>
        <w:t>(spermatozoides et ovules).</w:t>
        <w:br/>
        <w:br/>
        <w:t>e 5- La gonadotrophine «LH» ou hormone lutéinisante. Chez l'homme</w:t>
        <w:br/>
        <w:t>comme chez la femme la LH stimule la production des hormones gonadiques.</w:t>
        <w:br/>
        <w:t>Chez la femme, en plus, elle déclenche |'ovulation. FSH et LH apparaissent</w:t>
        <w:br/>
        <w:t>seulement a la puberté et stimulent la maturation des gonades.</w:t>
        <w:br/>
        <w:br/>
        <w:t>¢ 6- La prolactine ou «PRL» a pour réle de stimuler la lactation chez la</w:t>
        <w:br/>
        <w:t>femme. Mais elle existe aussi chez l'homme. Elle jouerait également un réle</w:t>
        <w:br/>
        <w:t>immunitaire encore mal connu. La sécrétion de cette hormone est elle aussi</w:t>
        <w:br/>
        <w:t>cyclique. Elle est grandement sous la dépendance du taux sanguin circulant</w:t>
        <w:br/>
        <w:t>d'oestrogénes. C'est ce qui explique les tensions mammaires pré-menstruelles</w:t>
        <w:br/>
        <w:t>rencontrées par de nombreuses femmes. En fin de grossesse le taux de</w:t>
        <w:br/>
        <w:t>prolactine est décuplé par rapport a la normale, et l’arrét d’effet des</w:t>
        <w:br/>
        <w:t>oestrogenes, qui s’effondrent en post-partum, est alors relayé par la succion</w:t>
        <w:br/>
        <w:t>mammaire du bébé qui induit la stimulation de sécrétion de la prolactine.</w:t>
        <w:br/>
        <w:t>Pathologie : Des tumeurs de l’'adéno-hypophyse ainsi que certains médicaments</w:t>
        <w:br/>
        <w:t>psychotropes peuvent provoquer une galactorrhée (écoulement de lait par le</w:t>
        <w:br/>
        <w:t>mamelon), méme chez homme.</w:t>
        <w:br/>
        <w:br/>
        <w:t>e 7- La proopiomélanocortine « POMC ». Cette pro-hormone peut, selon les</w:t>
        <w:br/>
        <w:t>enzymes qui vont la scinder, se transformer en différentes hormones actives :</w:t>
        <w:br/>
        <w:t>soit en corticotrophine, soit en deux opiacés naturels, une enképhaline et une</w:t>
        <w:br/>
        <w:t>béta-endorphine, soit en MSH ou mélano-stimulating-hormone, qui joue un réle</w:t>
        <w:br/>
        <w:t>(encore mal connu), sur l’'appétit et la satiétée.</w:t>
        <w:br/>
        <w:br/>
        <w:t>2) La thyroide</w:t>
        <w:br/>
        <w:br/>
        <w:t>C’est une glande en forme de papillon, située a la base antérieure du cou, juste sous</w:t>
        <w:br/>
        <w:t>le cartilage thyroide, ( ou « pomme d’Adam »). C’est la plus grande des glandes</w:t>
        <w:br/>
        <w:t>purement endocrines.</w:t>
        <w:br/>
        <w:br/>
        <w:t>Sous l'action de la TSH hypophysaire, la glande thyroide sécréte deux types</w:t>
        <w:br/>
        <w:t>d’hormones thyroidiennes, la T4 ou thyroxine (1 molécule de thyrosine liée a 4</w:t>
        <w:br/>
        <w:t>atomes d'iode), et la T3 ou triiodothyronine, (1 thyrosine liée a 3 atomes d’iode).</w:t>
        <w:br/>
        <w:t>Pour la synthése de ces hormones, la thyroide a donc besoin de beaucoup d'iode,</w:t>
        <w:br/>
        <w:t>qu'elle stocke dans ses cellules, dans des concentrations 30 fois supérieures a celles</w:t>
        <w:br/>
        <w:t>du sang circulant. La T3 est environ 10 fois plus active que la T4 et les tissus cibles</w:t>
        <w:br/>
        <w:t>vont préférentiellement transformer la T4 en T3 par une action enzymatique visant a</w:t>
        <w:br/>
        <w:t>éliminer un des atome d’iode.</w:t>
        <w:br/>
        <w:br/>
        <w:t>On verra un peu plus loin que la thyroide sécréte également une autre hormone : la</w:t>
        <w:br/>
        <w:t>calcitonine.</w:t>
        <w:br/>
        <w:br/>
        <w:t>Les actions de ces 2 hormones thyroidiennes sont multiples :</w:t>
        <w:br/>
        <w:t>x elles stimulent le métabolisme de base cellulaire, augmentent la production</w:t>
        <w:br/>
        <w:t>de chaleur et amplifient les effets du systeme nerveux sympathique.</w:t>
        <w:br/>
        <w:t>x elles stimulent la synthése protéique en agissant sur les métabolisme du</w:t>
        <w:br/>
        <w:t>glucose et des lipides, et intensifient la synthése de cholestérol par le foie.</w:t>
        <w:br/>
        <w:t>x elles favorisent la maturation du systeme nerveux tout au long de la</w:t>
        <w:br/>
        <w:t>croissance et sont indispensables au bon fonctionnement du systeme nerveux</w:t>
        <w:br/>
        <w:t>Confidentiel Physio Energie - 1*2 année — WE10</w:t>
        <w:br/>
        <w:br/>
        <w:t>adulte.</w:t>
        <w:br/>
        <w:br/>
        <w:t>x — elles sont nécessaires au bon fonctionnement du pompage et de la fréquence</w:t>
        <w:br/>
        <w:t>cardiaque.</w:t>
        <w:br/>
        <w:br/>
        <w:t>x — elles sont nécessaires au bon fonctionnement et au bon développement des</w:t>
        <w:br/>
        <w:t>muscles.</w:t>
        <w:br/>
        <w:br/>
        <w:t>x — elles sont indispensables a la croissance et ala maturation squelettique.</w:t>
        <w:br/>
        <w:br/>
        <w:t>x — elles stimulent la digestion : sucs digestifs, tonus et motilité.</w:t>
        <w:br/>
        <w:br/>
        <w:t>x — elles sont nécessaires au bon fonctionnement des organes génitaux et a la</w:t>
        <w:br/>
        <w:t>lactation.</w:t>
        <w:br/>
        <w:br/>
        <w:t>x elles régulent I’hydratation et l’activité sécrétrice cutanées.</w:t>
        <w:br/>
        <w:br/>
        <w:t>Les pathologies liées a un dysfonctionnement de la glande thyroide sont parmi les</w:t>
        <w:br/>
        <w:t>plus fréquents sur la planéte, tant en hypo-fonctionnement qu’en hyper-</w:t>
        <w:br/>
        <w:t>fonctionnement et touchent principalement les femmes.</w:t>
        <w:br/>
        <w:br/>
        <w:t>Il y aurait 200 millions de personnes souffrant d’hypothyroidie dans le monde, dont</w:t>
        <w:br/>
        <w:t>20% seulement seraient traitées.</w:t>
        <w:br/>
        <w:br/>
        <w:t>Le syndrome d’hypothyroidie s’appelle le myxoedéme et se manifeste par un</w:t>
        <w:br/>
        <w:t>ralentissement de toutes les fonctions, une léthargie, une diminution des aptitudes</w:t>
        <w:br/>
        <w:t>“mentales, une frilosité, une prise de poids, de l’oedéme, une diminution des fonctions</w:t>
        <w:br/>
        <w:t>cardiaques, des crampes, une constipation, une steérilité, une peau pale, séche et</w:t>
        <w:br/>
        <w:t>épaissie.</w:t>
        <w:br/>
        <w:br/>
        <w:t>Quand elle est due a une carence en iode, I’hypothyroidie s’accompagne de goitre</w:t>
        <w:br/>
        <w:t>(hypertrophie de la thyroide). En effet la chute des hormones circulantes induit un</w:t>
        <w:br/>
        <w:t>accroissement de TSH hypothalamique, qui stimule la thyroide. Celle-ci sécréte alors</w:t>
        <w:br/>
        <w:t>d’énormes quantités de thyrosine, totalement inefficace puisque non liée a de l'iode,</w:t>
        <w:br/>
        <w:t>et ainsi de suite, et le systeme s'emballe, puis, avec le temps, finit par s’épuiser.</w:t>
        <w:br/>
        <w:t>Cette carence en iode, quand elle touche l'enfant, est désastreuse car elle provoque</w:t>
        <w:br/>
        <w:t>des troubles d’arriération mentale irréversible qu’on nomme « crétinisme ». Le corps</w:t>
        <w:br/>
        <w:t>est petit, disproportionné, langue et cou sont épaissis et le psychisme est gravement</w:t>
        <w:br/>
        <w:t>atteint.</w:t>
        <w:br/>
        <w:br/>
        <w:t>Le syndrome d'hyperthyroidie le plus répandu est la maladie de « Basedow ». C’est</w:t>
        <w:br/>
        <w:t>une maladie auto-immune, c’est a dire ot des anticorps sécrétés par la personne</w:t>
        <w:br/>
        <w:t>elle-méme viennent hyper-stimuler en permanence les cellules thyroidiennes. C’est a</w:t>
        <w:br/>
        <w:t>dire que ces anticorps ont un effet identique a celui de la TSH. La glande</w:t>
        <w:br/>
        <w:t>s’hypertrophie également, aboutissant a un goitre, mais, la, les hormones</w:t>
        <w:br/>
        <w:t>thyroidiennes sécrétées sont efficaces.. Il y a accélération du métabolisme de base,</w:t>
        <w:br/>
        <w:t>accélération des fonctions cardiaques, perte de poids, grande nervosité et parfois</w:t>
        <w:br/>
        <w:t>exophtalmie, c'est a dire saillie anormale des globes oculaires.</w:t>
        <w:br/>
        <w:br/>
        <w:t>La calcitonine. C'est une « batisseuse d'os ».</w:t>
        <w:br/>
        <w:br/>
        <w:t>Elle a pour rdle d’abaisser le taux de calcium sanguin en favorisant la capture du</w:t>
        <w:br/>
        <w:t>calcium par la matrice osseuse, et aussi d’inhiber l’activité des ostéoclastes. On se</w:t>
        <w:br/>
        <w:t>souvient qu’il y a essentiellement deux types de cellules au sein du tissu osseux : les</w:t>
        <w:br/>
        <w:t>ostéoclastes qui détruisent la structure existante et permettent aux éléments</w:t>
        <w:br/>
        <w:t>constitutifs de redevenir utilisables, et les ostéoblastes qui utilisent ces mémes</w:t>
        <w:br/>
        <w:t>éléments pour reconstruire de l’os.</w:t>
        <w:br/>
        <w:t>Confidentiel Physio Energie - 1*2 année — WE10</w:t>
        <w:br/>
        <w:br/>
        <w:t>3) Les glandes parathyroides</w:t>
        <w:br/>
        <w:br/>
        <w:t>Ce sont de petites glandes, en général au nombre de 4, situées en arriére de la</w:t>
        <w:br/>
        <w:t>thyroide. Mais leur nombre et leur localisation peuvent beaucoup varier, on peut en</w:t>
        <w:br/>
        <w:t>trouver jusqu’a 8, et disséminées jusque dans le médiastin.</w:t>
        <w:br/>
        <w:br/>
        <w:t>Elles sécrétent I'hormone parathyroidienne ou « PTH » qui préside a la régulation de</w:t>
        <w:br/>
        <w:t>l'équilibre du taux sanguin de calcium. Son effet est antagoniste a celui de la</w:t>
        <w:br/>
        <w:t>calcitonine.</w:t>
        <w:br/>
        <w:t>C'est donc une hormone fondamentale puisqu’on connait l’importance du calcium</w:t>
        <w:br/>
        <w:t>dans le corps et son réle essentiel sur le métabolisme cellulaire en général, la</w:t>
        <w:br/>
        <w:t>transmission des influx nerveux, la contraction des cellules musculaires, la</w:t>
        <w:br/>
        <w:t>coagulation sanguine et la plupart des activations enzymatiques a tous les niveaux</w:t>
        <w:br/>
        <w:t>du corps.</w:t>
        <w:br/>
        <w:t>La parathormone agit</w:t>
        <w:br/>
        <w:t>- au niveau osseux pour augmenter la résorption et libérer du calcium dans</w:t>
        <w:br/>
        <w:t>le sang,</w:t>
        <w:br/>
        <w:t>- au niveau rénal pour augmenter la réabsorption tubulaire de calcium,</w:t>
        <w:br/>
        <w:t>- sur l’'activation de la vitamine D pour augmenter l’absorption intestinale du</w:t>
        <w:br/>
        <w:t>calcium.</w:t>
        <w:br/>
        <w:br/>
        <w:t>Les pathologies.</w:t>
        <w:br/>
        <w:br/>
        <w:t>e ’hyperparathyroidie provoque un affaiblissement de la trame osseuse avec</w:t>
        <w:br/>
        <w:t>des fractures spontanées, une hypocalcémie avec troubles neurologiques et</w:t>
        <w:br/>
        <w:t>musculaires, des calculs rénaux et des calcifications anarchiques des tissus mous.</w:t>
        <w:br/>
        <w:t>e  I'hypoparathyroidie, (qui est souvent post chirurgicale ou par carence</w:t>
        <w:br/>
        <w:t>importante et prolongée en magnésium), provoque une hypocalcémie engendrant</w:t>
        <w:br/>
        <w:t>une hyper-excitabilité des neurones, avec crises de tétanie, paresthésies,</w:t>
        <w:br/>
        <w:t>spasmes musculaires. En l’absence de traitement cela peut aller jusqu’a des</w:t>
        <w:br/>
        <w:t>convulsions, des spasmes du larynx et une paralysie respiratoire.</w:t>
        <w:br/>
        <w:br/>
        <w:t>4) Les glandes surrénales</w:t>
        <w:br/>
        <w:br/>
        <w:t>Ce sont deux petites pyramides posées au sommet des reins. Chaque surrénale est</w:t>
        <w:br/>
        <w:t>en fait un composé de deux structures tissulaires distinctes, avec un centre et un</w:t>
        <w:br/>
        <w:t>cortex.</w:t>
        <w:br/>
        <w:br/>
        <w:t>e Une structure centrale, dite « médullosurrénale » est constituée de tissu</w:t>
        <w:br/>
        <w:t>neuro-endocrinien, et est considérée comme faisant partie du systéme</w:t>
        <w:br/>
        <w:t>nerveux sympathique.</w:t>
        <w:br/>
        <w:t>Les cellules élaborent et stockent d'importantes quantités de catécholamines,</w:t>
        <w:br/>
        <w:t>l'adrénaline et la noradrénaline. || y a aussi production d’enképhalines ayant un effet</w:t>
        <w:br/>
        <w:t>antalgique.</w:t>
        <w:br/>
        <w:t>Lorsqu’un facteur de stress transitoire amorce une réaction de type « lutte » ou</w:t>
        <w:br/>
        <w:t>« fuite » dans l’organisme, l’action des glucocorticoides, (que l'on va étudier un tout</w:t>
        <w:br/>
        <w:t>petit peu plus loin) est potentialisée et prolongée par les catécholamines. Elles ont</w:t>
        <w:br/>
        <w:t>une action breve. Elles augmentent le métabolisme, dilatent les bronches,</w:t>
        <w:br/>
        <w:t>augmentent la vascularisation musculaire et cardiaque, diminuent la vascularisation</w:t>
        <w:br/>
        <w:t>périphérique, augmentent la pression artérielle.</w:t>
        <w:br/>
        <w:br/>
        <w:t>e Une structure externe, dite « corticosurrénale » est constituée de tissu</w:t>
        <w:br/>
        <w:t>Confidentiel Physio Energie - 1** année — WE10</w:t>
        <w:br/>
        <w:br/>
        <w:t>glandulaire, et entoure la medulla.</w:t>
        <w:br/>
        <w:t>Cette zone synthétise des corticostéroides a partir du cholestérol. Il en existe une</w:t>
        <w:br/>
        <w:t>trentaine, ily a:</w:t>
        <w:br/>
        <w:br/>
        <w:t>des minéralocorticoides qui veillent sur l’équilibre hydro-électrolytique sanguin.</w:t>
        <w:br/>
        <w:br/>
        <w:t>L’hormone la plus importante est /’aldostérone (95%). Elle réduit la fuite urinaire du</w:t>
        <w:br/>
        <w:t>sodium (Na+), donc favorise la réabsorption de l'eau et I’élimination du potassium</w:t>
        <w:br/>
        <w:t>(K+).</w:t>
        <w:br/>
        <w:br/>
        <w:t>En pathologie, I'hyperaldostéronisme se traduit par de I'hypertension, des oedémes</w:t>
        <w:br/>
        <w:t>et un déficit en ions potassium pouvant mener jusqu’a la paralysie par insensibilité</w:t>
        <w:br/>
        <w:t>des neurones aux stimulus. L’hypoaldostéronisme ou maladie d’Addison se traduit</w:t>
        <w:br/>
        <w:t>par une perte de poids, une hypotension grave, une déshydratation et une hyper-</w:t>
        <w:br/>
        <w:t>pigmentation de la peau.</w:t>
        <w:br/>
        <w:br/>
        <w:t>des glucocorticoides qui veillent a I'homéostasie du métabolisme cellulaire.</w:t>
        <w:br/>
        <w:t>Les glucocorticoides sont absolument essentiels a la vie. Ils stabilisent la glycémie et</w:t>
        <w:br/>
        <w:t>la pression artérielle. Ils sont spectaculairement augmentés lors de tout type de</w:t>
        <w:br/>
        <w:t>stress afin d’aider l’organisme a traverser la « crise », et ce avec une action</w:t>
        <w:br/>
        <w:t>prolongée. Le principal est le cortisol, avec accessoirement la cortisone et la</w:t>
        <w:br/>
        <w:t>corticostérone.</w:t>
        <w:br/>
        <w:t>ll y a un cycle de sécrétion du cortisol qui atteint son sommet peu avant l'éveil</w:t>
        <w:br/>
        <w:t>matinal, et son point le plus bas dans la soirée, autour de l’endormissement.</w:t>
        <w:br/>
        <w:t>En cas de stress il y a un pic de sécrétion de cortisol, entrainant une élévation</w:t>
        <w:br/>
        <w:t>marquée des taux de glycémie, acides gras et acides aminés circulants, ainsi qu’une</w:t>
        <w:br/>
        <w:t>élévation de la pression artérielle. Tout ceci afin d'augmenter l'efficacite circulatoire et</w:t>
        <w:br/>
        <w:t>d’apporter rapidement aux cellules oxygéne et nutriments.</w:t>
        <w:br/>
        <w:t>Trop de cortisol aura des effets anti-inflammatoires mais abaissera l'immunité et le</w:t>
        <w:br/>
        <w:t>métabolisme osseux.</w:t>
        <w:br/>
        <w:t>En pathologie, un excés de cortisol, (par tumeur ou surdosage médicamenteux),</w:t>
        <w:br/>
        <w:t>provoque une maladie appelée syndrome de Cushing. Il y a alors diabéte, fonte</w:t>
        <w:br/>
        <w:t>musculaire et osseuse, oedémes et hypertension, fragilité cutanée avec ecchymoses</w:t>
        <w:br/>
        <w:t>spontanées, prise de poids avec redistribution des graisses dans l'abdomen et a</w:t>
        <w:br/>
        <w:t>l'arriére du cou, causant l’aspect en « bosse de bison » spécifique de cette maladie.</w:t>
        <w:br/>
        <w:t>Un manque de cortisol provoque la maladie d’Addison vue avec</w:t>
        <w:br/>
        <w:t>I'hypoaldostéronisme.</w:t>
        <w:br/>
        <w:br/>
        <w:t>des hormones sexuelles surrénaliennes.</w:t>
        <w:br/>
        <w:t>La production est ici essentiellement celle d’androgénes, (hormones males),</w:t>
        <w:br/>
        <w:t>notamment de la fameuse DHEA. Elles sont transformées en testostérone chez</w:t>
        <w:br/>
        <w:t>homme et en oestrogénes chez la femme. Leur réle semble plutét accessoire et</w:t>
        <w:br/>
        <w:t>encore mal connu.</w:t>
        <w:br/>
        <w:br/>
        <w:t>5) La glande pinéale</w:t>
        <w:br/>
        <w:br/>
        <w:t>Elle est souvent plus connue sous son ancien nom d’ « épiphyse ». C’est une petite</w:t>
        <w:br/>
        <w:t>glande en forme conique de pomme de pin, (d’ou son nom), située dans le</w:t>
        <w:br/>
        <w:t>diencéphale.</w:t>
        <w:br/>
        <w:br/>
        <w:t>Sa fonction endocrine est encore mal connue, et sa seule sécrétion importante</w:t>
        <w:br/>
        <w:t>connue a ce jour est celle qui, a partir de la transformation du tryptophane en</w:t>
        <w:br/>
        <w:t>sérotonine aboutit au final a la sécrétion de la mélatonine. C’est un puissant anti-</w:t>
        <w:br/>
        <w:br/>
        <w:t>Confidentiel Physio Energie - 12 année — WE10</w:t>
        <w:br/>
        <w:br/>
        <w:t>oxydant. Sa sécrétion obéit a un cycle quotidien, avec un pic de sécrétion vers le</w:t>
        <w:br/>
        <w:t>milieu de la nuit, d'ou son appellation d’hormone du sommeil. La glande pinéale</w:t>
        <w:br/>
        <w:t>regoit plus ou moins directement des informations visuelles sur l'intensité et la durée</w:t>
        <w:br/>
        <w:t>de la lumiére du jour, par l'intermédiaire du noyau suprachiasmatique de</w:t>
        <w:br/>
        <w:t>"hypothalamus. Ce noyau est aussi appelé « horloge biologique ». II contient un</w:t>
        <w:br/>
        <w:t>grand nombre de récepteurs a la mélatonine. Une exposition prolongée a une</w:t>
        <w:br/>
        <w:t>lumiére intense peut influencer cette horloge.</w:t>
        <w:br/>
        <w:br/>
        <w:t>L’hypothése est donc a |’étude que les variations du taux de la mélatonine seraient</w:t>
        <w:br/>
        <w:t>un moyen qu’emprunte le cycle circadien pour influencer les processus rythmiques</w:t>
        <w:br/>
        <w:t>du corps, tels la température interne, le sommeil, l'appétit.</w:t>
        <w:br/>
        <w:br/>
        <w:t>6) Le pancréas</w:t>
        <w:br/>
        <w:br/>
        <w:t>C'est un organe mixte car il assure des fonctions exocrines et endocrines. Il a une</w:t>
        <w:br/>
        <w:t>forme de longue feuille située en arriére de l’estomac et sa téte est comme nichée a</w:t>
        <w:br/>
        <w:t>lintérieur du cadre duodénal. La majeure partie du pancréas est composée de</w:t>
        <w:br/>
        <w:t>cellules produisant des sucs enzymatiques destinés a la digestion des aliments et</w:t>
        <w:br/>
        <w:t>déversés pour ce faire dans la lumiére du tube digestif.</w:t>
        <w:br/>
        <w:br/>
        <w:t>Seulement 1% de la masse totale du pancréas est constituée de petits ilots</w:t>
        <w:br/>
        <w:t>pancréatiques ou ilots de Langerhans qui ont pour réle de sécréter des hormones.</w:t>
        <w:br/>
        <w:t>Ces hormones sont au nombre de deux et ont des réles antagonistes.</w:t>
        <w:br/>
        <w:br/>
        <w:t>Le glucagon. C’est une hormone hyperglycémiante, dont une seule molécule</w:t>
        <w:br/>
        <w:t>peut causer la liberation de 100 millions de molécules de glucose dans le sang. Le</w:t>
        <w:br/>
        <w:t>glucagon agit au niveau du foie ou il active différentes réactions pour engendrer</w:t>
        <w:br/>
        <w:t>libération et fabrication de glucose dans le sang.</w:t>
        <w:br/>
        <w:br/>
        <w:t>L’insuline. C’est une hormone principalement hypoglycémiante, mais</w:t>
        <w:br/>
        <w:t>agissant aussi sur le métabolisme des lipides et des protéines. Elle favorise le</w:t>
        <w:br/>
        <w:t>captage cellulaire du glucose au niveau des cellules musculaires et adipeuses</w:t>
        <w:br/>
        <w:t>principalement, et elle inhibe la transformation en glucose du glycogéne, des</w:t>
        <w:br/>
        <w:t>acides aminés et des triglycérides. Au contraire, une fois les besoins énergétiques</w:t>
        <w:br/>
        <w:t>cellulaires assurés, l’insuline favorise la synthése protéique a partir des acides</w:t>
        <w:br/>
        <w:t>aminés ainsi que la synthése de glycogéne ou de graisses a partir du glucose</w:t>
        <w:br/>
        <w:t>excédentaire, en vue du stockage.</w:t>
        <w:br/>
        <w:br/>
        <w:t>Ces deux hormones, insuline et glucagon, jouent un rdle de surveillance sur le</w:t>
        <w:br/>
        <w:t>niveau de carburant de l’organisme. Elles veillent 4 ce que, quel que soit l'apport</w:t>
        <w:br/>
        <w:t>nutritif, la glycémie se maintienne dans une fourchette comprise entre 4 et 6 nmol/l</w:t>
        <w:br/>
        <w:t>de sang</w:t>
        <w:br/>
        <w:br/>
        <w:t>En pathologie, le déficit en insuline, (soit par insuffisance soit par inefficacité), est</w:t>
        <w:br/>
        <w:t>bien connu, c'est le « diabéte sucré ». Le glucose ingéré ne peut pénétrer dans les</w:t>
        <w:br/>
        <w:t>cellules et s’éléve de facon considérable dans le sang circulant, avec des valeurs qui</w:t>
        <w:br/>
        <w:t>peuvent 6tre de 3 a 10 fois supérieures aux valeurs normales. Paradoxalement, la</w:t>
        <w:br/>
        <w:t>personne a anormalement faim, puisque le carburant présent ne peut pas étre utilisé.</w:t>
        <w:br/>
        <w:t>Le corps n’a plus d’autre recours alors que d’éliminer le sucre par voie rénale, et ona</w:t>
        <w:br/>
        <w:t>une glycosurie avec une polyurie, (excrétion de quantités excessives d’urine). La</w:t>
        <w:br/>
        <w:t>personne a aussi énormément soif, boit et est pourtant déshydratée.</w:t>
        <w:br/>
        <w:br/>
        <w:t>Ce sont les grecs qui ont nommé cette maladie « diabéte », qui veut dire « qui passe</w:t>
        <w:br/>
        <w:t>a travers ». en effet ils avaient remarqué que dans cette maladie l'eau ne pouvait pas</w:t>
        <w:br/>
        <w:br/>
        <w:t>10</w:t>
        <w:br/>
        <w:t>Confidentiel Physio Energie - 1* année — WE10</w:t>
        <w:br/>
        <w:br/>
        <w:t>rester dans le corps mais était tres vite éliminée.</w:t>
        <w:br/>
        <w:br/>
        <w:t>7) Les gonades et le placenta</w:t>
        <w:br/>
        <w:t>a) Les ovaires</w:t>
        <w:br/>
        <w:t>Ce sont deux petits organes ovales, intra abdominaux, produisant des ovules et des</w:t>
        <w:br/>
        <w:t>hormones, principalement :</w:t>
        <w:br/>
        <w:t>des oestrogénes. Ils provoquent la maturation des organes génitaux et</w:t>
        <w:br/>
        <w:t>l'apparition des caractéres sexuels secondaires a la puberte.</w:t>
        <w:br/>
        <w:t>de la progestérone. Conjointement aux oestrogénes, la progesterone</w:t>
        <w:br/>
        <w:t>conditionne le développement mammaire et les modifications cycliques de la</w:t>
        <w:br/>
        <w:t>muqueuse utérine.</w:t>
        <w:br/>
        <w:t>cf le schéma de régulation cyclique des hormones féminines.</w:t>
        <w:br/>
        <w:br/>
        <w:t>b) Les testicules</w:t>
        <w:br/>
        <w:t>Ce sont deux organes extra abdominaux, produisant des spermatozoides et des</w:t>
        <w:br/>
        <w:t>hormones males dont la principale est la testostérone. Elle joue le méme rdle de</w:t>
        <w:br/>
        <w:t>maturation pubertaire que les oestrogénes. Elle est nécessaire a la maturation des</w:t>
        <w:br/>
        <w:t>spermatozoides.</w:t>
        <w:br/>
        <w:br/>
        <w:t>c) Le placenta</w:t>
        <w:br/>
        <w:t>Il a pour rdle principal d’acheminer oxygéne et nutriments au foetus, et sert</w:t>
        <w:br/>
        <w:t>également d’organe endocrinien temporaire, pour sécréter oestrogénes,</w:t>
        <w:br/>
        <w:t>progestérone et HCG ou hormone chronique gonadotrophique.</w:t>
        <w:br/>
        <w:br/>
        <w:t>Il semblerait que les hormones stéroides telles que la testostérone, la progestérone</w:t>
        <w:br/>
        <w:t>et les oestrogénes soient les composés chimiques les plus actifs sur notre cerveau.</w:t>
        <w:br/>
        <w:t>Les variations des taux circulants de ces hormones influencent la production de</w:t>
        <w:br/>
        <w:t>neurotransmetteurs tels que la dopamine et la sérotonine, qui vont affecter notre</w:t>
        <w:br/>
        <w:t>humeur.</w:t>
        <w:br/>
        <w:br/>
        <w:t>Notre humeur subit de nombreux facteurs tels que le stress, l'état de santé et de</w:t>
        <w:br/>
        <w:t>forme physique, le sommeil, la nutrition, ... Mais ces facteurs sont eux-mémes</w:t>
        <w:br/>
        <w:t>affectés par nos hormones. Les stéroides ovariens jouent un rdle tres puissant sur la</w:t>
        <w:br/>
        <w:t>sensation générale de bien-étre des femmes. Il est tout a fait classique qu’une</w:t>
        <w:br/>
        <w:t>femme en début de ménopause enclenche des phénoménes dépressifs et anxieux</w:t>
        <w:br/>
        <w:t>suite a l’effondrement de ses oestrogénes, avec également des troubles du sommeil,</w:t>
        <w:br/>
        <w:t>des problemes de mémoire. Ces troubles sont améliorés par un traitement hormonal</w:t>
        <w:br/>
        <w:t>substitutif, qui n’est cependant pas sans conséquences ni dangers.</w:t>
        <w:br/>
        <w:br/>
        <w:t>ll est donc clair que les oestrogénes ont aussi un effet antidépresseur, mais un taux</w:t>
        <w:br/>
        <w:t>trop élevé, lui, entraine des bouffées d’anxiété, et méme des bouffées colériques</w:t>
        <w:br/>
        <w:t>pathologiques si la progestérone est en méme temps trés basse. Ce qui s’explique</w:t>
        <w:br/>
        <w:t>par la large présence de récepteurs a la progesterone au niveau du cerveau</w:t>
        <w:br/>
        <w:t>limbique, cerveau « émotionnel », et par l’effet apaisant de la progestérone. Ce qui</w:t>
        <w:br/>
        <w:t>explique en partie le « baby-blues » de la toute jeune maman dont le taux de</w:t>
        <w:br/>
        <w:t>progestérone s’effondre. Cela est bien sir vrai, mais les interactions hormonales sont</w:t>
        <w:br/>
        <w:t>aussi le plus souvent complexes et multiples...</w:t>
        <w:br/>
        <w:br/>
        <w:t>8) Les productions hormonales d’autres organes</w:t>
        <w:br/>
        <w:t>Certains organes qui ne font pas partie du systeme endocrinien possédent des</w:t>
        <w:br/>
        <w:t>cellules hormonopoiétiques.</w:t>
        <w:br/>
        <w:br/>
        <w:t>11</w:t>
        <w:br/>
        <w:br/>
        <w:t>Confidentiel Physio Energie - 1°° année — WE10</w:t>
        <w:br/>
        <w:br/>
        <w:t>a) Le coeur</w:t>
        <w:br/>
        <w:t>Quelques cellules cardiaques spécialisées des oreillettes sécrétent une hormone, la</w:t>
        <w:br/>
        <w:t>FNA ou facteur natriurétique auriculaire, qui comme son nom l'indique, augmente</w:t>
        <w:br/>
        <w:t>l'excrétion du sodium au niveau du rein afin de diminuer la pression artérielle.</w:t>
        <w:br/>
        <w:br/>
        <w:t>b) Le tube digestif</w:t>
        <w:br/>
        <w:t>ll y a des cellules nommées endocrinocytes gastro intestinaux qui libérent différentes</w:t>
        <w:br/>
        <w:t>hormones a visée digestive essentiellement. Certaines de ces cellules sont</w:t>
        <w:br/>
        <w:t>assimilables a des cellules neuro-endocriniennes.</w:t>
        <w:br/>
        <w:br/>
        <w:t>c) Le rein</w:t>
        <w:br/>
        <w:t>Certaines cellules rénales sécrétent une hormone capable de stimuler la fabrication</w:t>
        <w:br/>
        <w:t>des globules rouges, et d'autres sécrétent un précurseur de l’aldostérone.</w:t>
        <w:br/>
        <w:br/>
        <w:t>d) La peau</w:t>
        <w:br/>
        <w:t>Sous l'action des ultra-violets solaires la peau produit du cholécalciférol, précurseur</w:t>
        <w:br/>
        <w:t>de la vitamine D3 qui est indispensable a l’absorption intestinale du calcium.</w:t>
        <w:br/>
        <w:br/>
        <w:t>e) Le tissu adipeux</w:t>
        <w:br/>
        <w:t>Les adipocytes libérent différentes substances hormonales, notamment la leptine qui</w:t>
        <w:br/>
        <w:t>interagit avec les neurones pour gérer l'appétit ou la satiété. Il y a également des</w:t>
        <w:br/>
        <w:t>substances sécrétées pour activer ou freiner l’action de I’insuline.</w:t>
        <w:br/>
        <w:br/>
        <w:t>f) Los</w:t>
        <w:br/>
        <w:t>Les ostéoblastes synthétisent une hormone capable de stimuler la sécrétion</w:t>
        <w:br/>
        <w:t>d’insuline et de limiter l'adiposité du corps.</w:t>
        <w:br/>
        <w:br/>
        <w:t>g) Le thymus</w:t>
        <w:br/>
        <w:br/>
        <w:t>Située dans le thorax, a l’arriére du sternum, de la base du cou jusqu’au dessus du</w:t>
        <w:br/>
        <w:t>coeur. C’est une glande bilobée, dont la taille augmente de la naissance a la puberté,</w:t>
        <w:br/>
        <w:t>puis diminue peu a peu avec l'age pour finir par n’étre presque que résiduelle en fin</w:t>
        <w:br/>
        <w:t>de vie.</w:t>
        <w:br/>
        <w:br/>
        <w:t>Cette glande sécréte différentes hormones dont les réles sont encore mal connus.</w:t>
        <w:br/>
        <w:t>Toutefois ce que l'on sait pour le moment est qu’elles interviennent dans les</w:t>
        <w:br/>
        <w:t>processus immunitaires, notamment la maturation des lymphocytes T. En fait la</w:t>
        <w:br/>
        <w:t>lymphe transporte les globules blancs vers le thymus, ou ils proliferent et se</w:t>
        <w:br/>
        <w:t>transforment. C’est donc dans le thymus que les lymphocytes T deviennent</w:t>
        <w:br/>
        <w:t>immunocompétents, c'est a dire aptes a agir contre un agent pathogéne.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